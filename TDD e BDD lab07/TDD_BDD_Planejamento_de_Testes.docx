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DAA64" w14:textId="77777777" w:rsidR="00871C5A" w:rsidRDefault="00000000">
      <w:pPr>
        <w:pStyle w:val="Ttulo"/>
      </w:pPr>
      <w:r>
        <w:t>Plano de Testes - TDD e BDD</w:t>
      </w:r>
    </w:p>
    <w:p w14:paraId="2FCE806B" w14:textId="77777777" w:rsidR="00871C5A" w:rsidRDefault="00000000">
      <w:pPr>
        <w:pStyle w:val="Ttulo1"/>
      </w:pPr>
      <w:r>
        <w:t>Introdução</w:t>
      </w:r>
    </w:p>
    <w:p w14:paraId="2021444B" w14:textId="77777777" w:rsidR="00871C5A" w:rsidRDefault="00000000">
      <w:r>
        <w:t>Este documento descreve os testes baseados nos métodos TDD (Test-Driven Development) e BDD (Behavior-Driven Development), com base no plano de testes contido no exercício da disciplina de Gestão e Qualidade de Software. Os testes se referem ao método de busca binária e à funcionalidade de login com autenticação em duas etapas.</w:t>
      </w:r>
    </w:p>
    <w:p w14:paraId="3745A64C" w14:textId="77777777" w:rsidR="00871C5A" w:rsidRDefault="00000000">
      <w:pPr>
        <w:pStyle w:val="Ttulo1"/>
      </w:pPr>
      <w:r>
        <w:t>TDD – Test-Driven Development</w:t>
      </w:r>
    </w:p>
    <w:p w14:paraId="06097C2B" w14:textId="77777777" w:rsidR="00871C5A" w:rsidRDefault="00000000">
      <w:pPr>
        <w:pStyle w:val="Ttulo2"/>
      </w:pPr>
      <w:r>
        <w:t>Método de Busca Binária</w:t>
      </w:r>
    </w:p>
    <w:p w14:paraId="34ED26D5" w14:textId="77777777" w:rsidR="00871C5A" w:rsidRDefault="00000000">
      <w:r>
        <w:t>Os testes a seguir foram criados para validar a implementação da busca binária, garantindo que o algoritmo retorne o índice correto do valor procurado ou -1 se o valor não existir.</w:t>
      </w:r>
    </w:p>
    <w:p w14:paraId="08F78F7A" w14:textId="77777777" w:rsidR="00871C5A" w:rsidRDefault="00000000">
      <w:r>
        <w:br/>
        <w:t>@Test</w:t>
      </w:r>
      <w:r>
        <w:br/>
        <w:t>public void deveRetornarMenosUmQuandoValorNaoExiste() {</w:t>
      </w:r>
      <w:r>
        <w:br/>
        <w:t xml:space="preserve">    int[] vetor = {1, 3, 5, 7, 9};</w:t>
      </w:r>
      <w:r>
        <w:br/>
        <w:t xml:space="preserve">    int resultado = BuscaBinaria.buscar(vetor, 4);</w:t>
      </w:r>
      <w:r>
        <w:br/>
        <w:t xml:space="preserve">    assertEquals(-1, resultado);</w:t>
      </w:r>
      <w:r>
        <w:br/>
        <w:t>}</w:t>
      </w:r>
      <w:r>
        <w:br/>
      </w:r>
      <w:r>
        <w:br/>
        <w:t>@Test</w:t>
      </w:r>
      <w:r>
        <w:br/>
        <w:t>public void deveRetornarIndiceCorretoQuandoValorEstaNoInicio() {</w:t>
      </w:r>
      <w:r>
        <w:br/>
        <w:t xml:space="preserve">    int[] vetor = {2, 4, 6, 8, 10};</w:t>
      </w:r>
      <w:r>
        <w:br/>
        <w:t xml:space="preserve">    int resultado = BuscaBinaria.buscar(vetor, 2);</w:t>
      </w:r>
      <w:r>
        <w:br/>
        <w:t xml:space="preserve">    assertEquals(0, resultado);</w:t>
      </w:r>
      <w:r>
        <w:br/>
        <w:t>}</w:t>
      </w:r>
      <w:r>
        <w:br/>
      </w:r>
      <w:r>
        <w:br/>
        <w:t>@Test</w:t>
      </w:r>
      <w:r>
        <w:br/>
        <w:t>public void deveRetornarIndiceMeioQuandoValorEstaNoMeio() {</w:t>
      </w:r>
      <w:r>
        <w:br/>
        <w:t xml:space="preserve">    int[] vetor = {1, 3, 5, 7, 9};</w:t>
      </w:r>
      <w:r>
        <w:br/>
        <w:t xml:space="preserve">    int resultado = BuscaBinaria.buscar(vetor, 5);</w:t>
      </w:r>
      <w:r>
        <w:br/>
        <w:t xml:space="preserve">    assertEquals(2, resultado);</w:t>
      </w:r>
      <w:r>
        <w:br/>
        <w:t>}</w:t>
      </w:r>
      <w:r>
        <w:br/>
      </w:r>
      <w:r>
        <w:br/>
        <w:t>@Test</w:t>
      </w:r>
      <w:r>
        <w:br/>
        <w:t>public void deveRetornarMenosUmQuandoValorMaiorQueTodos() {</w:t>
      </w:r>
      <w:r>
        <w:br/>
        <w:t xml:space="preserve">    int[] vetor = {1, 3, 5, 7, 9};</w:t>
      </w:r>
      <w:r>
        <w:br/>
      </w:r>
      <w:r>
        <w:lastRenderedPageBreak/>
        <w:t xml:space="preserve">    int resultado = BuscaBinaria.buscar(vetor, 11);</w:t>
      </w:r>
      <w:r>
        <w:br/>
        <w:t xml:space="preserve">    assertEquals(-1, resultado);</w:t>
      </w:r>
      <w:r>
        <w:br/>
        <w:t>}</w:t>
      </w:r>
      <w:r>
        <w:br/>
      </w:r>
    </w:p>
    <w:p w14:paraId="1C47E37C" w14:textId="77777777" w:rsidR="00871C5A" w:rsidRDefault="00000000">
      <w:pPr>
        <w:pStyle w:val="Ttulo2"/>
      </w:pPr>
      <w:r>
        <w:t>Login com Verificação em Duas Etapas</w:t>
      </w:r>
    </w:p>
    <w:p w14:paraId="0CEECD50" w14:textId="77777777" w:rsidR="00871C5A" w:rsidRDefault="00000000">
      <w:r>
        <w:t>Estes testes garantem que a funcionalidade de login está funcionando conforme esperado, cobrindo casos de campos vazios, credenciais inválidas, códigos de verificação corretos e incorretos.</w:t>
      </w:r>
    </w:p>
    <w:p w14:paraId="4047318E" w14:textId="77777777" w:rsidR="00871C5A" w:rsidRDefault="00000000">
      <w:r>
        <w:br/>
        <w:t>@Test</w:t>
      </w:r>
      <w:r>
        <w:br/>
        <w:t>public void deveFalharQuandoLoginOuSenhaVazios() {</w:t>
      </w:r>
      <w:r>
        <w:br/>
        <w:t xml:space="preserve">    assertFalse(Autenticacao.validar("", ""));</w:t>
      </w:r>
      <w:r>
        <w:br/>
        <w:t xml:space="preserve">    assertFalse(Autenticacao.validar("usuario", ""));</w:t>
      </w:r>
      <w:r>
        <w:br/>
        <w:t xml:space="preserve">    assertFalse(Autenticacao.validar("", "senha"));</w:t>
      </w:r>
      <w:r>
        <w:br/>
        <w:t>}</w:t>
      </w:r>
      <w:r>
        <w:br/>
      </w:r>
      <w:r>
        <w:br/>
        <w:t>@Test</w:t>
      </w:r>
      <w:r>
        <w:br/>
        <w:t>public void deveFalharQuandoCredenciaisInvalidas() {</w:t>
      </w:r>
      <w:r>
        <w:br/>
        <w:t xml:space="preserve">    assertFalse(Autenticacao.validar("usuario", "senhaErrada"));</w:t>
      </w:r>
      <w:r>
        <w:br/>
        <w:t>}</w:t>
      </w:r>
      <w:r>
        <w:br/>
      </w:r>
      <w:r>
        <w:br/>
        <w:t>@Test</w:t>
      </w:r>
      <w:r>
        <w:br/>
        <w:t>public void deveSolicitarCodigoVerificacaoQuandoCredenciaisValidas() {</w:t>
      </w:r>
      <w:r>
        <w:br/>
        <w:t xml:space="preserve">    boolean loginValido = Autenticacao.validar("usuarioValido", "senhaValida");</w:t>
      </w:r>
      <w:r>
        <w:br/>
        <w:t xml:space="preserve">    assertTrue(loginValido);</w:t>
      </w:r>
      <w:r>
        <w:br/>
        <w:t>}</w:t>
      </w:r>
      <w:r>
        <w:br/>
      </w:r>
      <w:r>
        <w:br/>
        <w:t>@Test</w:t>
      </w:r>
      <w:r>
        <w:br/>
        <w:t>public void deveFalharQuandoCodigoVerificacaoIncorreto() {</w:t>
      </w:r>
      <w:r>
        <w:br/>
        <w:t xml:space="preserve">    assertFalse(Autenticacao.verificarCodigo("123456", "654321"));</w:t>
      </w:r>
      <w:r>
        <w:br/>
        <w:t>}</w:t>
      </w:r>
      <w:r>
        <w:br/>
      </w:r>
      <w:r>
        <w:br/>
        <w:t>@Test</w:t>
      </w:r>
      <w:r>
        <w:br/>
        <w:t>public void deveAutenticarQuandoCodigoVerificacaoCorreto() {</w:t>
      </w:r>
      <w:r>
        <w:br/>
        <w:t xml:space="preserve">    assertTrue(Autenticacao.verificarCodigo("123456", "123456"));</w:t>
      </w:r>
      <w:r>
        <w:br/>
        <w:t>}</w:t>
      </w:r>
      <w:r>
        <w:br/>
      </w:r>
    </w:p>
    <w:p w14:paraId="0644F6F8" w14:textId="77777777" w:rsidR="00871C5A" w:rsidRDefault="00000000">
      <w:pPr>
        <w:pStyle w:val="Ttulo1"/>
      </w:pPr>
      <w:r>
        <w:lastRenderedPageBreak/>
        <w:t>BDD – Behavior-Driven Development</w:t>
      </w:r>
    </w:p>
    <w:p w14:paraId="1EC34E87" w14:textId="77777777" w:rsidR="00871C5A" w:rsidRDefault="00000000">
      <w:pPr>
        <w:pStyle w:val="Ttulo2"/>
      </w:pPr>
      <w:r>
        <w:t>Busca Binária (Gherkin)</w:t>
      </w:r>
    </w:p>
    <w:p w14:paraId="45A860FE" w14:textId="77777777" w:rsidR="00871C5A" w:rsidRDefault="00000000">
      <w:r>
        <w:br/>
        <w:t>Feature: Busca Binária</w:t>
      </w:r>
      <w:r>
        <w:br/>
      </w:r>
      <w:r>
        <w:br/>
        <w:t xml:space="preserve">  Scenario: Buscar valor inexistente no vetor</w:t>
      </w:r>
      <w:r>
        <w:br/>
        <w:t xml:space="preserve">    Given um vetor ordenado [1, 3, 5, 7, 9]</w:t>
      </w:r>
      <w:r>
        <w:br/>
        <w:t xml:space="preserve">    When eu buscar pelo valor 4</w:t>
      </w:r>
      <w:r>
        <w:br/>
        <w:t xml:space="preserve">    Then o resultado deve ser -1</w:t>
      </w:r>
      <w:r>
        <w:br/>
      </w:r>
      <w:r>
        <w:br/>
        <w:t xml:space="preserve">  Scenario: Buscar valor menor que todos no vetor</w:t>
      </w:r>
      <w:r>
        <w:br/>
        <w:t xml:space="preserve">    Given um vetor ordenado [2, 4, 6, 8, 10]</w:t>
      </w:r>
      <w:r>
        <w:br/>
        <w:t xml:space="preserve">    When eu buscar pelo valor 2</w:t>
      </w:r>
      <w:r>
        <w:br/>
        <w:t xml:space="preserve">    Then o resultado deve ser 0</w:t>
      </w:r>
      <w:r>
        <w:br/>
      </w:r>
      <w:r>
        <w:br/>
        <w:t xml:space="preserve">  Scenario: Buscar valor no meio do vetor</w:t>
      </w:r>
      <w:r>
        <w:br/>
        <w:t xml:space="preserve">    Given um vetor ordenado [1, 3, 5, 7, 9]</w:t>
      </w:r>
      <w:r>
        <w:br/>
        <w:t xml:space="preserve">    When eu buscar pelo valor 5</w:t>
      </w:r>
      <w:r>
        <w:br/>
        <w:t xml:space="preserve">    Then o resultado deve ser 2</w:t>
      </w:r>
      <w:r>
        <w:br/>
      </w:r>
      <w:r>
        <w:br/>
        <w:t xml:space="preserve">  Scenario: Buscar valor maior que todos no vetor</w:t>
      </w:r>
      <w:r>
        <w:br/>
        <w:t xml:space="preserve">    Given um vetor ordenado [1, 3, 5, 7, 9]</w:t>
      </w:r>
      <w:r>
        <w:br/>
        <w:t xml:space="preserve">    When eu buscar pelo valor 11</w:t>
      </w:r>
      <w:r>
        <w:br/>
        <w:t xml:space="preserve">    Then o resultado deve ser -1</w:t>
      </w:r>
      <w:r>
        <w:br/>
      </w:r>
    </w:p>
    <w:p w14:paraId="679DC2D8" w14:textId="77777777" w:rsidR="00871C5A" w:rsidRDefault="00000000">
      <w:pPr>
        <w:pStyle w:val="Ttulo2"/>
      </w:pPr>
      <w:r>
        <w:t>Login com Verificação em Duas Etapas (Gherkin)</w:t>
      </w:r>
    </w:p>
    <w:p w14:paraId="3C29A0F8" w14:textId="77777777" w:rsidR="00DB43E4" w:rsidRDefault="00000000">
      <w:r>
        <w:br/>
        <w:t>Feature: Login com autenticação em duas etapas</w:t>
      </w:r>
      <w:r>
        <w:br/>
      </w:r>
      <w:r>
        <w:br/>
        <w:t xml:space="preserve">  Scenario: Login com campos vazios</w:t>
      </w:r>
      <w:r>
        <w:br/>
        <w:t xml:space="preserve">    Given o campo de login está vazio</w:t>
      </w:r>
      <w:r>
        <w:br/>
        <w:t xml:space="preserve">    When eu tento logar</w:t>
      </w:r>
      <w:r>
        <w:br/>
        <w:t xml:space="preserve">    Then o sistema deve indicar "login inválido"</w:t>
      </w:r>
      <w:r>
        <w:br/>
      </w:r>
      <w:r>
        <w:br/>
        <w:t xml:space="preserve">  Scenario: Login com credenciais inválidas</w:t>
      </w:r>
      <w:r>
        <w:br/>
        <w:t xml:space="preserve">    Given eu digito login e senha incorretos</w:t>
      </w:r>
      <w:r>
        <w:br/>
        <w:t xml:space="preserve">    When eu tento logar</w:t>
      </w:r>
      <w:r>
        <w:br/>
        <w:t xml:space="preserve">    Then o sistema deve mostrar "Login e/ou Senha incorretos"</w:t>
      </w:r>
      <w:r>
        <w:br/>
      </w:r>
      <w:r>
        <w:br/>
        <w:t xml:space="preserve">  Scenario: Login com credenciais válidas e código incorreto</w:t>
      </w:r>
      <w:r>
        <w:br/>
      </w:r>
      <w:r>
        <w:lastRenderedPageBreak/>
        <w:t xml:space="preserve">    Given eu digito login e senha corretos</w:t>
      </w:r>
      <w:r>
        <w:br/>
        <w:t xml:space="preserve">    When eu digito o código de verificação incorreto</w:t>
      </w:r>
      <w:r>
        <w:br/>
        <w:t xml:space="preserve">    Then o sistema deve mostrar "Login não autorizado!"</w:t>
      </w:r>
      <w:r>
        <w:br/>
      </w:r>
      <w:r>
        <w:br/>
        <w:t xml:space="preserve">  Scenario: Login com credenciais e código corretos</w:t>
      </w:r>
      <w:r>
        <w:br/>
        <w:t xml:space="preserve">    Given eu digito login e senha corretos</w:t>
      </w:r>
      <w:r>
        <w:br/>
        <w:t xml:space="preserve">    And eu digito o código correto de verificação</w:t>
      </w:r>
      <w:r>
        <w:br/>
        <w:t xml:space="preserve">    Then o sistema deve mostrar "Login realizado com sucesso"</w:t>
      </w:r>
      <w:r>
        <w:br/>
      </w:r>
      <w:r>
        <w:br/>
        <w:t xml:space="preserve">  Scenario: Código de verificação não recebido</w:t>
      </w:r>
      <w:r>
        <w:br/>
        <w:t xml:space="preserve">    Given eu digito login e senha corretos</w:t>
      </w:r>
      <w:r>
        <w:br/>
        <w:t xml:space="preserve">    And não recebo o código</w:t>
      </w:r>
      <w:r>
        <w:br/>
        <w:t xml:space="preserve">    Then o sistema deve mostrar mensagem para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erro</w:t>
      </w:r>
      <w:proofErr w:type="spellEnd"/>
    </w:p>
    <w:p w14:paraId="422EC764" w14:textId="77777777" w:rsidR="00DB43E4" w:rsidRDefault="00DB43E4"/>
    <w:p w14:paraId="17A41F39" w14:textId="77777777" w:rsidR="00DB43E4" w:rsidRDefault="00DB43E4" w:rsidP="00DB43E4">
      <w:pPr>
        <w:rPr>
          <w:b/>
        </w:rPr>
      </w:pPr>
      <w:proofErr w:type="spellStart"/>
      <w:proofErr w:type="gramStart"/>
      <w:r>
        <w:rPr>
          <w:b/>
        </w:rPr>
        <w:t>Integrantes</w:t>
      </w:r>
      <w:proofErr w:type="spellEnd"/>
      <w:r>
        <w:rPr>
          <w:b/>
        </w:rPr>
        <w:t xml:space="preserve"> :</w:t>
      </w:r>
      <w:proofErr w:type="gramEnd"/>
    </w:p>
    <w:p w14:paraId="0E4E83A9" w14:textId="77777777" w:rsidR="00DB43E4" w:rsidRDefault="00DB43E4" w:rsidP="00DB43E4">
      <w:r>
        <w:t xml:space="preserve">Gustavo Baeza - 82319972, </w:t>
      </w:r>
      <w:proofErr w:type="spellStart"/>
      <w:r>
        <w:t>Ciências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 </w:t>
      </w:r>
    </w:p>
    <w:p w14:paraId="751D957A" w14:textId="77777777" w:rsidR="00DB43E4" w:rsidRDefault="00DB43E4" w:rsidP="00DB43E4">
      <w:r>
        <w:t xml:space="preserve">Emilio Gabriel Dos Santos Palacios - 823112595, </w:t>
      </w:r>
      <w:proofErr w:type="spellStart"/>
      <w:r>
        <w:t>Ciências</w:t>
      </w:r>
      <w:proofErr w:type="spellEnd"/>
      <w:r>
        <w:t xml:space="preserve"> da </w:t>
      </w:r>
      <w:proofErr w:type="spellStart"/>
      <w:r>
        <w:t>Computação</w:t>
      </w:r>
      <w:proofErr w:type="spellEnd"/>
    </w:p>
    <w:p w14:paraId="0AFC542C" w14:textId="77777777" w:rsidR="00DB43E4" w:rsidRDefault="00DB43E4" w:rsidP="00DB43E4">
      <w:r>
        <w:t xml:space="preserve">Matheus Henrique Oliveira Chuang - 823165173, </w:t>
      </w:r>
      <w:proofErr w:type="spellStart"/>
      <w:r>
        <w:t>Ciências</w:t>
      </w:r>
      <w:proofErr w:type="spellEnd"/>
      <w:r>
        <w:t xml:space="preserve"> da </w:t>
      </w:r>
      <w:proofErr w:type="spellStart"/>
      <w:r>
        <w:t>Computação</w:t>
      </w:r>
      <w:proofErr w:type="spellEnd"/>
    </w:p>
    <w:p w14:paraId="0D35D05D" w14:textId="77777777" w:rsidR="00DB43E4" w:rsidRDefault="00DB43E4" w:rsidP="00DB43E4">
      <w:r>
        <w:t xml:space="preserve">Rai Joia </w:t>
      </w:r>
      <w:proofErr w:type="spellStart"/>
      <w:r>
        <w:t>Miquilino</w:t>
      </w:r>
      <w:proofErr w:type="spellEnd"/>
      <w:r>
        <w:t xml:space="preserve"> Valencio - 82318841, </w:t>
      </w:r>
      <w:proofErr w:type="spellStart"/>
      <w:r>
        <w:t>Ciências</w:t>
      </w:r>
      <w:proofErr w:type="spellEnd"/>
      <w:r>
        <w:t xml:space="preserve"> da </w:t>
      </w:r>
      <w:proofErr w:type="spellStart"/>
      <w:r>
        <w:t>Computação</w:t>
      </w:r>
      <w:proofErr w:type="spellEnd"/>
    </w:p>
    <w:p w14:paraId="31958536" w14:textId="237C9832" w:rsidR="00DB43E4" w:rsidRDefault="00DB43E4" w:rsidP="00DB43E4">
      <w:r>
        <w:t xml:space="preserve">Bruno Godoy Dias - 82311358, </w:t>
      </w:r>
      <w:proofErr w:type="spellStart"/>
      <w:r>
        <w:t>Ciências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 </w:t>
      </w:r>
    </w:p>
    <w:p w14:paraId="3447CDAC" w14:textId="77777777" w:rsidR="00DB43E4" w:rsidRDefault="00DB43E4" w:rsidP="00DB43E4"/>
    <w:p w14:paraId="19054077" w14:textId="41A9FC8D" w:rsidR="00DB43E4" w:rsidRDefault="00DB43E4" w:rsidP="00DB43E4">
      <w:r>
        <w:t>16/04/2025</w:t>
      </w:r>
    </w:p>
    <w:p w14:paraId="7986D01F" w14:textId="77777777" w:rsidR="00DB43E4" w:rsidRDefault="00DB43E4" w:rsidP="00DB43E4">
      <w:pPr>
        <w:rPr>
          <w:rFonts w:ascii="Roboto" w:eastAsia="Roboto" w:hAnsi="Roboto" w:cs="Roboto"/>
          <w:sz w:val="24"/>
          <w:szCs w:val="24"/>
          <w:highlight w:val="white"/>
        </w:rPr>
      </w:pPr>
      <w:r>
        <w:t>USJT-2025.1-SIN1AN-MC3-GESTÃO E QUALIDADE DE SOFTWARE</w:t>
      </w:r>
    </w:p>
    <w:p w14:paraId="2A48B8C1" w14:textId="24112E6D" w:rsidR="00871C5A" w:rsidRDefault="00000000">
      <w:r>
        <w:br/>
      </w:r>
    </w:p>
    <w:sectPr w:rsidR="00871C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475697">
    <w:abstractNumId w:val="8"/>
  </w:num>
  <w:num w:numId="2" w16cid:durableId="354503771">
    <w:abstractNumId w:val="6"/>
  </w:num>
  <w:num w:numId="3" w16cid:durableId="1319263284">
    <w:abstractNumId w:val="5"/>
  </w:num>
  <w:num w:numId="4" w16cid:durableId="1317874933">
    <w:abstractNumId w:val="4"/>
  </w:num>
  <w:num w:numId="5" w16cid:durableId="1832597958">
    <w:abstractNumId w:val="7"/>
  </w:num>
  <w:num w:numId="6" w16cid:durableId="1517620474">
    <w:abstractNumId w:val="3"/>
  </w:num>
  <w:num w:numId="7" w16cid:durableId="863595228">
    <w:abstractNumId w:val="2"/>
  </w:num>
  <w:num w:numId="8" w16cid:durableId="1921712988">
    <w:abstractNumId w:val="1"/>
  </w:num>
  <w:num w:numId="9" w16cid:durableId="56552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1C5A"/>
    <w:rsid w:val="00AA1D8D"/>
    <w:rsid w:val="00B47730"/>
    <w:rsid w:val="00CB0664"/>
    <w:rsid w:val="00DB43E4"/>
    <w:rsid w:val="00E659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D403ED"/>
  <w14:defaultImageDpi w14:val="330"/>
  <w15:docId w15:val="{9F02E035-CB89-4FB0-9E2B-A31FF449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Raí Joia | Tudo em Nuvem</cp:lastModifiedBy>
  <cp:revision>2</cp:revision>
  <dcterms:created xsi:type="dcterms:W3CDTF">2013-12-23T23:15:00Z</dcterms:created>
  <dcterms:modified xsi:type="dcterms:W3CDTF">2025-04-23T16:22:00Z</dcterms:modified>
  <cp:category/>
</cp:coreProperties>
</file>